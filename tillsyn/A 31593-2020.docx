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31593-2020 i Arvidsjaurs kommun</w:t>
      </w:r>
    </w:p>
    <w:p>
      <w:r>
        <w:t>Detta dokument behandlar höga naturvärden i avverkningsamälan A 31593-2020 i Arvidsjaurs kommun. Denna avverkningsanmälan inkom 2020-07-01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gammelgransskål (NT), garnlav (NT), granticka (NT) och järpe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31593-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7277012, E 728351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