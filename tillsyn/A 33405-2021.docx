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33405-2021 i Arvidsjaurs kommun</w:t>
      </w:r>
    </w:p>
    <w:p>
      <w:r>
        <w:t>Detta dokument behandlar höga naturvärden i avverkningsamälan A 33405-2021 i Arvidsjaurs kommun. Denna avverkningsanmälan inkom 2021-06-30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3405-2021.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7248531, E 703769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