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39991-2020 i Arvidsjaurs kommun</w:t>
      </w:r>
    </w:p>
    <w:p>
      <w:r>
        <w:t>Detta dokument behandlar höga naturvärden i avverkningsamälan A 39991-2020 i Arvidsjaurs kommun. Denna avverkningsanmälan inkom 2020-08-24 och omfattar 26,4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gräddporing (VU), rynkskinn (VU), blågrå svartspik (NT), garnlav (NT), granticka (NT), gränsticka (NT), lunglav (NT), mörk kolflarnlav (NT), rosenticka (NT), ullticka (NT), vitplätt (NT), luddlav (S) och skinnlav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39991-2020.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7287894, E 666508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