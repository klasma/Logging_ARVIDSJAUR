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9860-2021 i Arvidsjaurs kommun</w:t>
      </w:r>
    </w:p>
    <w:p>
      <w:r>
        <w:t>Detta dokument behandlar höga naturvärden i avverkningsamälan A 9860-2021 i Arvidsjaurs kommun. Denna avverkningsanmälan inkom 2021-02-25 och omfattar 28,9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18 naturvårdsarter hittats: fläckporing (VU), gräddporing (VU), brunpudrad nållav (NT), gammelgransskål (NT), garnlav (NT), granticka (NT), gränsticka (NT), harticka (NT), havsörn (NT, §4), knottrig blåslav (NT), kolflarnlav (NT), kortskaftad ärgspik (NT), nordtagging (NT), tretåig hackspett (NT, §4), ullticka (NT), vedflamlav (NT), vedskivlav (NT) och plattlummer (S, §9). Av dessa är 17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34741"/>
            <wp:docPr id="1" name="Picture 1"/>
            <wp:cNvGraphicFramePr>
              <a:graphicFrameLocks noChangeAspect="1"/>
            </wp:cNvGraphicFramePr>
            <a:graphic>
              <a:graphicData uri="http://schemas.openxmlformats.org/drawingml/2006/picture">
                <pic:pic>
                  <pic:nvPicPr>
                    <pic:cNvPr id="0" name="A 9860-2021.png"/>
                    <pic:cNvPicPr/>
                  </pic:nvPicPr>
                  <pic:blipFill>
                    <a:blip r:embed="rId16"/>
                    <a:stretch>
                      <a:fillRect/>
                    </a:stretch>
                  </pic:blipFill>
                  <pic:spPr>
                    <a:xfrm>
                      <a:off x="0" y="0"/>
                      <a:ext cx="5486400" cy="53347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7279551, E 684377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pPr>
        <w:pStyle w:val="ListBullet"/>
      </w:pPr>
      <w:r>
        <w:t>Tretåig hackspett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