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28793-2023 i Arvidsjaurs kommun</w:t>
      </w:r>
    </w:p>
    <w:p>
      <w:r>
        <w:t>Detta dokument behandlar höga naturvärden i avverkningsamälan A 28793-2023 i Arvidsjaurs kommun. Denna avverkningsanmälan inkom 2023-06-27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blå taggsvamp (NT), kolflarnlav (NT), nordtagging (NT), orange taggsvamp (NT), skrovlig taggsvamp (NT), talltaggsvamp (NT), vedskivlav (NT), plattlummer (S, §9)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28793-2023.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7300055, E 702714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