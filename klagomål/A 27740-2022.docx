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27740-2022 i Arvidsjaurs kommun</w:t>
      </w:r>
    </w:p>
    <w:p>
      <w:r>
        <w:t>Detta dokument behandlar höga naturvärden i avverkningsamälan A 27740-2022 i Arvidsjaurs kommun. Denna avverkningsanmälan inkom 2022-07-01 och omfattar 17,1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fläckporing (VU), spadskinn (VU), tajgataggsvamp (VU), skrovlig taggsvamp (NT), talltaggsvamp (NT) och vaddporing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82"/>
            <wp:docPr id="1" name="Picture 1"/>
            <wp:cNvGraphicFramePr>
              <a:graphicFrameLocks noChangeAspect="1"/>
            </wp:cNvGraphicFramePr>
            <a:graphic>
              <a:graphicData uri="http://schemas.openxmlformats.org/drawingml/2006/picture">
                <pic:pic>
                  <pic:nvPicPr>
                    <pic:cNvPr id="0" name="A 27740-2022.png"/>
                    <pic:cNvPicPr/>
                  </pic:nvPicPr>
                  <pic:blipFill>
                    <a:blip r:embed="rId16"/>
                    <a:stretch>
                      <a:fillRect/>
                    </a:stretch>
                  </pic:blipFill>
                  <pic:spPr>
                    <a:xfrm>
                      <a:off x="0" y="0"/>
                      <a:ext cx="5486400" cy="2257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7321502, E 712511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